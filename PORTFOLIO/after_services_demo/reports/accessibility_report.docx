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0AFA" w14:textId="77777777" w:rsidR="00D04727" w:rsidRDefault="00000000">
      <w:pPr>
        <w:pStyle w:val="Title"/>
      </w:pPr>
      <w:r>
        <w:t>Accessibility Audit Report</w:t>
      </w:r>
    </w:p>
    <w:p w14:paraId="37621C78" w14:textId="7BEEA97B" w:rsidR="00D04727" w:rsidRDefault="00D04727">
      <w:pPr>
        <w:pStyle w:val="Title"/>
      </w:pPr>
    </w:p>
    <w:p w14:paraId="5877876D" w14:textId="4E18735D" w:rsidR="00D04727" w:rsidRDefault="00000000" w:rsidP="000939BC">
      <w:pPr>
        <w:pStyle w:val="Heading1"/>
      </w:pPr>
      <w:r>
        <w:t xml:space="preserve">Findings </w:t>
      </w:r>
    </w:p>
    <w:p w14:paraId="7C933BEF" w14:textId="77777777" w:rsidR="00D04727" w:rsidRDefault="00000000">
      <w:pPr>
        <w:pStyle w:val="ListNumber"/>
      </w:pPr>
      <w:r>
        <w:t>1. Lack of semantic structure (no &lt;header&gt;, &lt;nav&gt;, &lt;main&gt;, &lt;section&gt;, &lt;footer&gt;).</w:t>
      </w:r>
    </w:p>
    <w:p w14:paraId="376F29C6" w14:textId="77777777" w:rsidR="00D04727" w:rsidRDefault="00000000">
      <w:pPr>
        <w:pStyle w:val="ListNumber"/>
      </w:pPr>
      <w:r>
        <w:t>2. All images are missing alt text.</w:t>
      </w:r>
    </w:p>
    <w:p w14:paraId="3EA264C6" w14:textId="77777777" w:rsidR="00D04727" w:rsidRDefault="00000000">
      <w:pPr>
        <w:pStyle w:val="ListNumber"/>
      </w:pPr>
      <w:r>
        <w:t>3. Navigation is not inside a &lt;nav&gt; tag.</w:t>
      </w:r>
    </w:p>
    <w:p w14:paraId="7700E395" w14:textId="77777777" w:rsidR="00D04727" w:rsidRDefault="00000000">
      <w:pPr>
        <w:pStyle w:val="ListNumber"/>
      </w:pPr>
      <w:r>
        <w:t>4. Insufficient color contrast for main heading text.</w:t>
      </w:r>
    </w:p>
    <w:p w14:paraId="7827BB4B" w14:textId="77777777" w:rsidR="00D04727" w:rsidRDefault="00000000">
      <w:pPr>
        <w:pStyle w:val="ListNumber"/>
      </w:pPr>
      <w:r>
        <w:t>5. Form fields have no &lt;label&gt; tags, only placeholders.</w:t>
      </w:r>
    </w:p>
    <w:p w14:paraId="2749294E" w14:textId="77777777" w:rsidR="00D04727" w:rsidRDefault="00000000">
      <w:pPr>
        <w:pStyle w:val="ListNumber"/>
      </w:pPr>
      <w:r>
        <w:t>6. No ARIA attributes present for accessibility.</w:t>
      </w:r>
    </w:p>
    <w:p w14:paraId="3CC24EF5" w14:textId="77777777" w:rsidR="00D04727" w:rsidRDefault="00000000">
      <w:pPr>
        <w:pStyle w:val="ListNumber"/>
      </w:pPr>
      <w:r>
        <w:t>7. No clear separation of sections using &lt;section&gt; or &lt;main&gt;.</w:t>
      </w:r>
    </w:p>
    <w:p w14:paraId="055BDAA2" w14:textId="77777777" w:rsidR="00D04727" w:rsidRDefault="00000000">
      <w:pPr>
        <w:pStyle w:val="ListNumber"/>
      </w:pPr>
      <w:r>
        <w:t>8. Duplicate images in service blocks, all without alt text.</w:t>
      </w:r>
    </w:p>
    <w:p w14:paraId="2FDF3339" w14:textId="77777777" w:rsidR="00D04727" w:rsidRDefault="00000000">
      <w:pPr>
        <w:pStyle w:val="ListNumber"/>
      </w:pPr>
      <w:r>
        <w:t>9. FAQ section is not keyboard accessible, no semantic markup for questions/answers.</w:t>
      </w:r>
    </w:p>
    <w:p w14:paraId="20BCD84B" w14:textId="77777777" w:rsidR="00D04727" w:rsidRDefault="00000000">
      <w:pPr>
        <w:pStyle w:val="ListNumber"/>
      </w:pPr>
      <w:r>
        <w:t>10. Links use only '#' as href, not descriptive or accessible.</w:t>
      </w:r>
    </w:p>
    <w:p w14:paraId="07C26CC6" w14:textId="77777777" w:rsidR="00D04727" w:rsidRDefault="00000000">
      <w:pPr>
        <w:pStyle w:val="ListNumber"/>
      </w:pPr>
      <w:r>
        <w:t>11. Visual and logical structure of sections is missing.</w:t>
      </w:r>
    </w:p>
    <w:p w14:paraId="48D38BE5" w14:textId="77777777" w:rsidR="00D04727" w:rsidRDefault="00000000">
      <w:pPr>
        <w:pStyle w:val="ListNumber"/>
      </w:pPr>
      <w:r>
        <w:t>12. No viewport meta tag for mobile adaptation.</w:t>
      </w:r>
    </w:p>
    <w:p w14:paraId="76AAB138" w14:textId="77777777" w:rsidR="00D04727" w:rsidRDefault="00000000">
      <w:pPr>
        <w:pStyle w:val="ListNumber"/>
      </w:pPr>
      <w:r>
        <w:t>13. FAQ section and buttons are not accessible by keyboard navigation.</w:t>
      </w:r>
    </w:p>
    <w:p w14:paraId="3BEFA67B" w14:textId="4264A68F" w:rsidR="00D04727" w:rsidRDefault="00D04727" w:rsidP="004D0D7D">
      <w:pPr>
        <w:pStyle w:val="ListNumber"/>
        <w:numPr>
          <w:ilvl w:val="0"/>
          <w:numId w:val="0"/>
        </w:numPr>
        <w:ind w:left="360"/>
      </w:pPr>
    </w:p>
    <w:sectPr w:rsidR="00D047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440937">
    <w:abstractNumId w:val="8"/>
  </w:num>
  <w:num w:numId="2" w16cid:durableId="888954472">
    <w:abstractNumId w:val="6"/>
  </w:num>
  <w:num w:numId="3" w16cid:durableId="1156145672">
    <w:abstractNumId w:val="5"/>
  </w:num>
  <w:num w:numId="4" w16cid:durableId="2066055102">
    <w:abstractNumId w:val="4"/>
  </w:num>
  <w:num w:numId="5" w16cid:durableId="1544823680">
    <w:abstractNumId w:val="7"/>
  </w:num>
  <w:num w:numId="6" w16cid:durableId="2004551536">
    <w:abstractNumId w:val="3"/>
  </w:num>
  <w:num w:numId="7" w16cid:durableId="1691834635">
    <w:abstractNumId w:val="2"/>
  </w:num>
  <w:num w:numId="8" w16cid:durableId="515535748">
    <w:abstractNumId w:val="1"/>
  </w:num>
  <w:num w:numId="9" w16cid:durableId="44361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9BC"/>
    <w:rsid w:val="0015074B"/>
    <w:rsid w:val="0029639D"/>
    <w:rsid w:val="00326F90"/>
    <w:rsid w:val="004D0D7D"/>
    <w:rsid w:val="0072732F"/>
    <w:rsid w:val="009F5D79"/>
    <w:rsid w:val="00AA1D8D"/>
    <w:rsid w:val="00B47730"/>
    <w:rsid w:val="00CB0664"/>
    <w:rsid w:val="00D04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3FDBC"/>
  <w14:defaultImageDpi w14:val="300"/>
  <w15:docId w15:val="{B2EF7FDB-8A59-4C1E-A28A-740F5DE5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OTAR VADATCHKORIA</cp:lastModifiedBy>
  <cp:revision>3</cp:revision>
  <dcterms:created xsi:type="dcterms:W3CDTF">2013-12-23T23:15:00Z</dcterms:created>
  <dcterms:modified xsi:type="dcterms:W3CDTF">2025-07-03T12:39:00Z</dcterms:modified>
  <cp:category/>
</cp:coreProperties>
</file>